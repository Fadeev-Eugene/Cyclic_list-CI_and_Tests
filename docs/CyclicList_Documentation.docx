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CyclicList C++ Template Class Documentation</w:t>
      </w:r>
    </w:p>
    <w:p/>
    <w:p>
      <w:pPr>
        <w:ind w:left="240"/>
      </w:pPr>
      <w:r>
        <w:t>CyclicList&lt;T&gt; - Cyclic Doubly Linked List Template Class</w:t>
      </w:r>
    </w:p>
    <w:p/>
    <w:p>
      <w:r>
        <w:rPr>
          <w:b/>
          <w:sz w:val="24"/>
        </w:rPr>
        <w:t>Overview:</w:t>
      </w:r>
    </w:p>
    <w:p>
      <w:pPr>
        <w:ind w:left="240"/>
      </w:pPr>
      <w:r>
        <w:t>---------</w:t>
      </w:r>
    </w:p>
    <w:p>
      <w:pPr>
        <w:ind w:left="240"/>
      </w:pPr>
      <w:r>
        <w:t>CyclicList&lt;T&gt; is a container implemented in the style of the C++ Standard Template Library (STL) that stores elements in a cyclic doubly linked list structure. It fully supports iterator protocols, standard concepts, error handling, and standard operators.</w:t>
      </w:r>
    </w:p>
    <w:p/>
    <w:p>
      <w:r>
        <w:rPr>
          <w:b/>
          <w:sz w:val="24"/>
        </w:rPr>
        <w:t>Key Features:</w:t>
      </w:r>
    </w:p>
    <w:p>
      <w:pPr>
        <w:ind w:left="240"/>
      </w:pPr>
      <w:r>
        <w:t>-------------</w:t>
      </w:r>
    </w:p>
    <w:p>
      <w:pPr>
        <w:ind w:left="240"/>
      </w:pPr>
      <w:r>
        <w:t>- Cyclic doubly linked list</w:t>
      </w:r>
    </w:p>
    <w:p>
      <w:pPr>
        <w:ind w:left="240"/>
      </w:pPr>
      <w:r>
        <w:t>- Supports bidirectional iteration</w:t>
      </w:r>
    </w:p>
    <w:p>
      <w:pPr>
        <w:ind w:left="240"/>
      </w:pPr>
      <w:r>
        <w:t>- Implements const and non-const iterators</w:t>
      </w:r>
    </w:p>
    <w:p>
      <w:pPr>
        <w:ind w:left="240"/>
      </w:pPr>
      <w:r>
        <w:t>- Supports copy and move semantics</w:t>
      </w:r>
    </w:p>
    <w:p>
      <w:pPr>
        <w:ind w:left="240"/>
      </w:pPr>
      <w:r>
        <w:t>- Provides comparison operators</w:t>
      </w:r>
    </w:p>
    <w:p>
      <w:pPr>
        <w:ind w:left="240"/>
      </w:pPr>
      <w:r>
        <w:t>- Robust error handling (null iterator dereference, invalid decrement)</w:t>
      </w:r>
    </w:p>
    <w:p>
      <w:pPr>
        <w:ind w:left="240"/>
      </w:pPr>
      <w:r>
        <w:t>- STL-compatible interface</w:t>
      </w:r>
    </w:p>
    <w:p/>
    <w:p>
      <w:r>
        <w:rPr>
          <w:b/>
          <w:sz w:val="24"/>
        </w:rPr>
        <w:t>Internal Structure:</w:t>
      </w:r>
    </w:p>
    <w:p>
      <w:pPr>
        <w:ind w:left="240"/>
      </w:pPr>
      <w:r>
        <w:t>-------------------</w:t>
      </w:r>
    </w:p>
    <w:p>
      <w:r>
        <w:rPr>
          <w:b/>
          <w:sz w:val="24"/>
        </w:rPr>
        <w:t>Each element is stored in a node (Node) that contains:</w:t>
      </w:r>
    </w:p>
    <w:p>
      <w:pPr>
        <w:ind w:left="240"/>
      </w:pPr>
      <w:r>
        <w:t>- T value: The data value</w:t>
      </w:r>
    </w:p>
    <w:p>
      <w:pPr>
        <w:ind w:left="240"/>
      </w:pPr>
      <w:r>
        <w:t>- Node* prev: Pointer to the previous node</w:t>
      </w:r>
    </w:p>
    <w:p>
      <w:pPr>
        <w:ind w:left="240"/>
      </w:pPr>
      <w:r>
        <w:t>- Node* next: Pointer to the next node</w:t>
      </w:r>
    </w:p>
    <w:p/>
    <w:p>
      <w:r>
        <w:rPr>
          <w:b/>
          <w:sz w:val="24"/>
        </w:rPr>
        <w:t>If the list is empty, `head` is nullptr. Otherwise, the list is cyclic, meaning:</w:t>
      </w:r>
    </w:p>
    <w:p>
      <w:pPr>
        <w:ind w:left="240"/>
      </w:pPr>
      <w:r>
        <w:t>- head-&gt;prev points to the tail</w:t>
      </w:r>
    </w:p>
    <w:p>
      <w:pPr>
        <w:ind w:left="240"/>
      </w:pPr>
      <w:r>
        <w:t>- tail-&gt;next points to the head</w:t>
      </w:r>
    </w:p>
    <w:p/>
    <w:p>
      <w:r>
        <w:rPr>
          <w:b/>
          <w:sz w:val="24"/>
        </w:rPr>
        <w:t>Public API:</w:t>
      </w:r>
    </w:p>
    <w:p>
      <w:pPr>
        <w:ind w:left="240"/>
      </w:pPr>
      <w:r>
        <w:t>-----------</w:t>
      </w:r>
    </w:p>
    <w:p>
      <w:r>
        <w:rPr>
          <w:b/>
          <w:sz w:val="24"/>
        </w:rPr>
        <w:t>1. Constructors / Destructor:</w:t>
      </w:r>
    </w:p>
    <w:p>
      <w:pPr>
        <w:ind w:left="240"/>
      </w:pPr>
      <w:r>
        <w:t xml:space="preserve">   - CyclicList()</w:t>
      </w:r>
    </w:p>
    <w:p>
      <w:pPr>
        <w:ind w:left="240"/>
      </w:pPr>
      <w:r>
        <w:t xml:space="preserve">   - CyclicList(const CyclicList&amp; other)</w:t>
      </w:r>
    </w:p>
    <w:p>
      <w:pPr>
        <w:ind w:left="240"/>
      </w:pPr>
      <w:r>
        <w:t xml:space="preserve">   - CyclicList(CyclicList&amp;&amp; other) noexcept</w:t>
      </w:r>
    </w:p>
    <w:p>
      <w:pPr>
        <w:ind w:left="240"/>
      </w:pPr>
      <w:r>
        <w:t xml:space="preserve">   - ~CyclicList()</w:t>
      </w:r>
    </w:p>
    <w:p/>
    <w:p>
      <w:r>
        <w:rPr>
          <w:b/>
          <w:sz w:val="24"/>
        </w:rPr>
        <w:t>2. Assignment:</w:t>
      </w:r>
    </w:p>
    <w:p>
      <w:pPr>
        <w:ind w:left="240"/>
      </w:pPr>
      <w:r>
        <w:t xml:space="preserve">   - CyclicList&amp; operator=(const CyclicList&amp; other)</w:t>
      </w:r>
    </w:p>
    <w:p>
      <w:pPr>
        <w:ind w:left="240"/>
      </w:pPr>
      <w:r>
        <w:t xml:space="preserve">   - CyclicList&amp; operator=(CyclicList&amp;&amp; other) noexcept</w:t>
      </w:r>
    </w:p>
    <w:p/>
    <w:p>
      <w:r>
        <w:rPr>
          <w:b/>
          <w:sz w:val="24"/>
        </w:rPr>
        <w:t>3. Insertion:</w:t>
      </w:r>
    </w:p>
    <w:p>
      <w:pPr>
        <w:ind w:left="240"/>
      </w:pPr>
      <w:r>
        <w:t xml:space="preserve">   - void push_back(const T&amp; val)</w:t>
      </w:r>
    </w:p>
    <w:p>
      <w:pPr>
        <w:ind w:left="240"/>
      </w:pPr>
      <w:r>
        <w:t xml:space="preserve">   - void push_back(T&amp;&amp; val)</w:t>
      </w:r>
    </w:p>
    <w:p/>
    <w:p>
      <w:r>
        <w:rPr>
          <w:b/>
          <w:sz w:val="24"/>
        </w:rPr>
        <w:t>4. Capacity:</w:t>
      </w:r>
    </w:p>
    <w:p>
      <w:pPr>
        <w:ind w:left="240"/>
      </w:pPr>
      <w:r>
        <w:t xml:space="preserve">   - size_t size() const noexcept</w:t>
      </w:r>
    </w:p>
    <w:p>
      <w:pPr>
        <w:ind w:left="240"/>
      </w:pPr>
      <w:r>
        <w:t xml:space="preserve">   - bool empty() const noexcept</w:t>
      </w:r>
    </w:p>
    <w:p/>
    <w:p>
      <w:r>
        <w:rPr>
          <w:b/>
          <w:sz w:val="24"/>
        </w:rPr>
        <w:t>5. Modifiers:</w:t>
      </w:r>
    </w:p>
    <w:p>
      <w:pPr>
        <w:ind w:left="240"/>
      </w:pPr>
      <w:r>
        <w:t xml:space="preserve">   - void clear() noexcept</w:t>
      </w:r>
    </w:p>
    <w:p/>
    <w:p>
      <w:r>
        <w:rPr>
          <w:b/>
          <w:sz w:val="24"/>
        </w:rPr>
        <w:t>6. Iterators:</w:t>
      </w:r>
    </w:p>
    <w:p>
      <w:pPr>
        <w:ind w:left="240"/>
      </w:pPr>
      <w:r>
        <w:t xml:space="preserve">   - iterator begin()</w:t>
      </w:r>
    </w:p>
    <w:p>
      <w:pPr>
        <w:ind w:left="240"/>
      </w:pPr>
      <w:r>
        <w:t xml:space="preserve">   - iterator end()</w:t>
      </w:r>
    </w:p>
    <w:p>
      <w:pPr>
        <w:ind w:left="240"/>
      </w:pPr>
      <w:r>
        <w:t xml:space="preserve">   - const_iterator begin() const</w:t>
      </w:r>
    </w:p>
    <w:p>
      <w:pPr>
        <w:ind w:left="240"/>
      </w:pPr>
      <w:r>
        <w:t xml:space="preserve">   - const_iterator end() const</w:t>
      </w:r>
    </w:p>
    <w:p>
      <w:pPr>
        <w:ind w:left="240"/>
      </w:pPr>
      <w:r>
        <w:t xml:space="preserve">   - const_iterator cbegin() const</w:t>
      </w:r>
    </w:p>
    <w:p>
      <w:pPr>
        <w:ind w:left="240"/>
      </w:pPr>
      <w:r>
        <w:t xml:space="preserve">   - const_iterator cend() const</w:t>
      </w:r>
    </w:p>
    <w:p/>
    <w:p>
      <w:r>
        <w:rPr>
          <w:b/>
          <w:sz w:val="24"/>
        </w:rPr>
        <w:t>7. Comparison:</w:t>
      </w:r>
    </w:p>
    <w:p>
      <w:pPr>
        <w:ind w:left="240"/>
      </w:pPr>
      <w:r>
        <w:t xml:space="preserve">   - bool operator==(const CyclicList&amp; other) const</w:t>
      </w:r>
    </w:p>
    <w:p>
      <w:pPr>
        <w:ind w:left="240"/>
      </w:pPr>
      <w:r>
        <w:t xml:space="preserve">   - bool operator!=(const CyclicList&amp; other) const</w:t>
      </w:r>
    </w:p>
    <w:p/>
    <w:p>
      <w:r>
        <w:rPr>
          <w:b/>
          <w:sz w:val="24"/>
        </w:rPr>
        <w:t>Iterator Details:</w:t>
      </w:r>
    </w:p>
    <w:p>
      <w:pPr>
        <w:ind w:left="240"/>
      </w:pPr>
      <w:r>
        <w:t>-----------------</w:t>
      </w:r>
    </w:p>
    <w:p>
      <w:pPr>
        <w:ind w:left="240"/>
      </w:pPr>
      <w:r>
        <w:t>- Implemented as a nested template class: Iterator&lt;IsConst&gt;</w:t>
      </w:r>
    </w:p>
    <w:p>
      <w:pPr>
        <w:ind w:left="240"/>
      </w:pPr>
      <w:r>
        <w:t>- Supports bidirectional iteration</w:t>
      </w:r>
    </w:p>
    <w:p>
      <w:pPr>
        <w:ind w:left="240"/>
      </w:pPr>
      <w:r>
        <w:t>- Stores pointer to node and current list</w:t>
      </w:r>
    </w:p>
    <w:p>
      <w:pPr>
        <w:ind w:left="240"/>
      </w:pPr>
      <w:r>
        <w:t>- Protects against invalid dereference or increment/decrement</w:t>
      </w:r>
    </w:p>
    <w:p>
      <w:pPr>
        <w:ind w:left="240"/>
      </w:pPr>
      <w:r>
        <w:t>- Steps counter tracks iteration progress to prevent infinite loops</w:t>
      </w:r>
    </w:p>
    <w:p/>
    <w:p>
      <w:r>
        <w:rPr>
          <w:b/>
          <w:sz w:val="24"/>
        </w:rPr>
        <w:t>Error Handling:</w:t>
      </w:r>
    </w:p>
    <w:p>
      <w:pPr>
        <w:ind w:left="240"/>
      </w:pPr>
      <w:r>
        <w:t>---------------</w:t>
      </w:r>
    </w:p>
    <w:p>
      <w:pPr>
        <w:ind w:left="240"/>
      </w:pPr>
      <w:r>
        <w:t>- Dereferencing or incrementing/decrementing null iterator throws std::runtime_error</w:t>
      </w:r>
    </w:p>
    <w:p>
      <w:pPr>
        <w:ind w:left="240"/>
      </w:pPr>
      <w:r>
        <w:t>- Decrementing an iterator at the beginning throws an exception</w:t>
      </w:r>
    </w:p>
    <w:p/>
    <w:p>
      <w:r>
        <w:rPr>
          <w:b/>
          <w:sz w:val="24"/>
        </w:rPr>
        <w:t>Compliance:</w:t>
      </w:r>
    </w:p>
    <w:p>
      <w:pPr>
        <w:ind w:left="240"/>
      </w:pPr>
      <w:r>
        <w:t>-----------</w:t>
      </w:r>
    </w:p>
    <w:p>
      <w:pPr>
        <w:ind w:left="240"/>
      </w:pPr>
      <w:r>
        <w:t>- Full iterator system</w:t>
      </w:r>
    </w:p>
    <w:p>
      <w:pPr>
        <w:ind w:left="240"/>
      </w:pPr>
      <w:r>
        <w:t>- STL-style syntax</w:t>
      </w:r>
    </w:p>
    <w:p>
      <w:pPr>
        <w:ind w:left="240"/>
      </w:pPr>
      <w:r>
        <w:t>- Clean, readable code</w:t>
      </w:r>
    </w:p>
    <w:p>
      <w:pPr>
        <w:ind w:left="240"/>
      </w:pPr>
      <w:r>
        <w:t>- Follows modern C++20 best practices</w:t>
      </w:r>
    </w:p>
    <w:p/>
    <w:p>
      <w:r>
        <w:rPr>
          <w:b/>
          <w:sz w:val="24"/>
        </w:rPr>
        <w:t>Use Case:</w:t>
      </w:r>
    </w:p>
    <w:p>
      <w:pPr>
        <w:ind w:left="240"/>
      </w:pPr>
      <w:r>
        <w:t>---------</w:t>
      </w:r>
    </w:p>
    <w:p>
      <w:pPr>
        <w:ind w:left="240"/>
      </w:pPr>
      <w:r>
        <w:t>This container is suitable for applications where cyclic navigation is required, such as simulations, circular buffers, round-robin schedulers, and more.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